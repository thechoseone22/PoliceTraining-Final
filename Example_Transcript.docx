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AI-Generated Example Transcript</w:t>
      </w:r>
    </w:p>
    <w:p>
      <w:r>
        <w:t>**Bodycam Transcript - Incident #2023-10-27-042**</w:t>
        <w:br/>
        <w:br/>
        <w:t>**Officer:** Officer Miller, Badge #472</w:t>
        <w:br/>
        <w:br/>
        <w:t>**Date:** October 27, 2023</w:t>
        <w:br/>
        <w:br/>
        <w:t>**Time:** 22:15:00</w:t>
        <w:br/>
        <w:br/>
        <w:t>**(00:00:00)  Sound of police car arriving, engine shuts off.  Door opens and closes.**</w:t>
        <w:br/>
        <w:br/>
        <w:t>**Officer Miller:** (Approaching a residence, knocking)  Dispatch, Miller at 14 Oak Street, disturbance call.</w:t>
        <w:br/>
        <w:br/>
        <w:t>**(00:00:15)  Door opens, revealing a visibly shaken man, mid-30s, holding a kitchen knife.**</w:t>
        <w:br/>
        <w:br/>
        <w:t>**Officer Miller:**  Sir, evening.  My name is Officer Miller.  Can you tell me what’s going on?  (Calm, measured tone)</w:t>
        <w:br/>
        <w:br/>
        <w:t>**Subject (John Doe):**  (Voice trembling)  I...I don’t know what to do. I...I just...</w:t>
        <w:br/>
        <w:br/>
        <w:t>**(00:00:25)  Sound of distant sirens.**</w:t>
        <w:br/>
        <w:br/>
        <w:t>**Officer Miller:**  Sir, I understand you’re upset.  Can you please put the knife down slowly?  Just place it on the ground.</w:t>
        <w:br/>
        <w:br/>
        <w:t>**John Doe:** (Hesitates, looking at the knife, then at the officer)  I... I don’t want to hurt anyone.</w:t>
        <w:br/>
        <w:br/>
        <w:t>**Officer Miller:**  I know, sir. That’s why I’m here. Let’s work together to make sure everyone stays safe. Just put the knife down, slowly.</w:t>
        <w:br/>
        <w:br/>
        <w:t>**(00:00:40)  John Doe slowly lowers the knife to the ground.**</w:t>
        <w:br/>
        <w:br/>
        <w:t>**Officer Miller:**  Good. That’s it.  Now, can you tell me what happened?  (Officer maintains eye contact, but posture is relaxed and non-threatening)</w:t>
        <w:br/>
        <w:br/>
        <w:t>**John Doe:**  I... I had an argument with my wife.  I...I grabbed the knife. I didn’t mean to...</w:t>
        <w:br/>
        <w:br/>
        <w:t>**Officer Miller:**  I understand, sir.  Arguments happen.  But it’s important to remember that using a knife is never the answer.  Can you step away from the knife now?</w:t>
        <w:br/>
        <w:br/>
        <w:t>**(00:00:55)  John Doe takes a couple steps back from the knife.**</w:t>
        <w:br/>
        <w:br/>
        <w:t>**Officer Miller:**  Okay, sir. Now, I’m going to ask you to put your hands up, slowly, so I can handcuff you.  This is just for everyone's safety, alright?</w:t>
        <w:br/>
        <w:br/>
        <w:t>**John Doe:** (Nods slowly)  Okay.</w:t>
        <w:br/>
        <w:br/>
        <w:t>**(00:01:10)  Officer Miller handcuffs John Doe.  Sounds of handcuffs clicking shut.)**</w:t>
        <w:br/>
        <w:br/>
        <w:t>**Officer Miller:**  You’re doing great, sir. Everything is alright now.</w:t>
        <w:br/>
        <w:br/>
        <w:t>**(00:01:20)  Sound of backup officers arriving.)**</w:t>
        <w:br/>
        <w:br/>
        <w:t>**Officer Miller:** (To backup)  Backup arrived. Subject is secured, no injuries.  One kitchen knife recovered.  Requesting transport and an ambulance for evaluation.</w:t>
        <w:br/>
        <w:br/>
        <w:br/>
        <w:t>**(00:01:40) - End of clip.**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